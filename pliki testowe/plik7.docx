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Warszawa, 15.04.2025</w:t>
      </w:r>
    </w:p>
    <w:p/>
    <w:p>
      <w:r>
        <w:t>TechNova Sp. z o.o.</w:t>
      </w:r>
    </w:p>
    <w:p>
      <w:r>
        <w:t>ul. Cybernetyczna 10, 02-677 Warszawa</w:t>
      </w:r>
    </w:p>
    <w:p>
      <w:r>
        <w:t>NIP: 525-276-33-22</w:t>
      </w:r>
    </w:p>
    <w:p/>
    <w:p>
      <w:pPr>
        <w:pStyle w:val="Heading1"/>
      </w:pPr>
      <w:r>
        <w:t>Umowa o Pracę</w:t>
      </w:r>
    </w:p>
    <w:p>
      <w:r>
        <w:t>Zawarta w dniu 15.04.2025 r. w Warszawie</w:t>
      </w:r>
    </w:p>
    <w:p/>
    <w:p>
      <w:r>
        <w:t>Pomiędzy TechNova Sp. z o.o., ul. Cybernetyczna 10, 02-677 Warszawa, NIP: 525-276-33-22</w:t>
      </w:r>
    </w:p>
    <w:p>
      <w:r>
        <w:t>reprezentowanym przez: Anna Kowalska</w:t>
      </w:r>
    </w:p>
    <w:p/>
    <w:p>
      <w:r>
        <w:t>a Jan Nowak</w:t>
      </w:r>
    </w:p>
    <w:p>
      <w:r>
        <w:t>zam. w ul. Klonowa 5/3, 01-345 Warszawa</w:t>
      </w:r>
    </w:p>
    <w:p/>
    <w:p>
      <w:r>
        <w:t>na okres próbny od 15.04.2025 r. do 15.07.2025 r.</w:t>
      </w:r>
    </w:p>
    <w:p>
      <w:r>
        <w:t>(niepotrzebne skreślić: czas określony, czas nieokreślony)</w:t>
      </w:r>
    </w:p>
    <w:p/>
    <w:p>
      <w:r>
        <w:t>Strony ustalają następujące warunki zatrudnienia:</w:t>
      </w:r>
    </w:p>
    <w:p>
      <w:r>
        <w:t>Rodzaj pracy: Młodszy specjalista ds. IT</w:t>
      </w:r>
    </w:p>
    <w:p>
      <w:r>
        <w:t>Miejsce wykonywania pracy: ul. Cybernetyczna 10, 02-677 Warszawa</w:t>
      </w:r>
    </w:p>
    <w:p>
      <w:r>
        <w:t>Wymiar czasu pracy: pełny etat</w:t>
      </w:r>
    </w:p>
    <w:p>
      <w:r>
        <w:t>Wynagrodzenie: 5800 PLN brutto</w:t>
      </w:r>
    </w:p>
    <w:p>
      <w:r>
        <w:t>Wynagrodzenie słownie: pięć tysięcy osiemset złotych brutto</w:t>
      </w:r>
    </w:p>
    <w:p>
      <w:r>
        <w:t>Pozostałe warunki zatrudnienia: zgodnie z regulaminem pracy obowiązującym w firmie</w:t>
      </w:r>
    </w:p>
    <w:p>
      <w:r>
        <w:t>Data rozpoczęcia pracy: 15.04.2025</w:t>
      </w:r>
    </w:p>
    <w:p>
      <w:r>
        <w:t>Czas trwania umowy na okres próbny lub dzień jej zakończenia: 15.07.2025</w:t>
      </w:r>
    </w:p>
    <w:p>
      <w:r>
        <w:t>Przedłużenie umowy: nie dotyczy</w:t>
      </w:r>
    </w:p>
    <w:p>
      <w:r>
        <w:t>Cel zawarcia umowy: weryfikacja kwalifikacji i przydatności do pracy na danym stanowisku</w:t>
      </w:r>
    </w:p>
    <w:p/>
    <w:p>
      <w:r>
        <w:t>................................................</w:t>
      </w:r>
    </w:p>
    <w:p>
      <w:r>
        <w:t>data i podpis pracownika</w:t>
      </w:r>
    </w:p>
    <w:p/>
    <w:p>
      <w:r>
        <w:t>................................................</w:t>
      </w:r>
    </w:p>
    <w:p>
      <w:r>
        <w:t>podpis pracodawcy lub osoby upoważnionej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