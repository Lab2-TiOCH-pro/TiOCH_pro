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Raport Personalny</w:t>
      </w:r>
    </w:p>
    <w:p>
      <w:r>
        <w:t>W dniu dzisiejszym zarejestrowano nowego użytkownika systemu. Osoba ta nazywa się Olaf Jędraszek, a jej adresem e-mail jest liwia96@hotmail.com. Zgodnie z przekazanymi informacjami, numer PESEL tej osoby to 22322332607. Dane zostały zweryfikowane i zapisane w rejestrze głównym.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